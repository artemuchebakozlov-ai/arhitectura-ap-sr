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E5BA557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/>
        <w:ind w:left="0" w:firstLine="0"/>
        <w:jc w:val="left"/>
        <w:rPr>
          <w:rFonts w:hint="default" w:ascii="Times New Roman" w:hAnsi="Times New Roman" w:eastAsia="NotoSansHans" w:cs="Times New Roman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color="auto" w:fill="auto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(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Y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→(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X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∧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Z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))→((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Z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∧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X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)∨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Y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)</w:t>
      </w:r>
    </w:p>
    <w:p w14:paraId="07946292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/>
        <w:ind w:left="0" w:firstLine="0"/>
        <w:jc w:val="left"/>
        <w:rPr>
          <w:rFonts w:hint="default" w:ascii="Times New Roman" w:hAnsi="Times New Roman" w:eastAsia="NotoSansHans" w:cs="Times New Roman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color="auto" w:fill="auto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≡(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Y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∨(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X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∧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Z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))→(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X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∧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Z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∨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Y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)</w:t>
      </w:r>
    </w:p>
    <w:p w14:paraId="11861382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/>
        <w:ind w:left="0" w:firstLine="0"/>
        <w:jc w:val="left"/>
        <w:rPr>
          <w:rFonts w:hint="default" w:ascii="Times New Roman" w:hAnsi="Times New Roman" w:eastAsia="NotoSansHans" w:cs="Times New Roman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color="auto" w:fill="auto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≡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Y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∨(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X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∧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Z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)​∨(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X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∧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Z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∨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Y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)</w:t>
      </w:r>
    </w:p>
    <w:p w14:paraId="166AA33F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/>
        <w:ind w:left="0" w:firstLine="0"/>
        <w:jc w:val="left"/>
        <w:rPr>
          <w:rFonts w:hint="default" w:ascii="Times New Roman" w:hAnsi="Times New Roman" w:eastAsia="NotoSansHans" w:cs="Times New Roman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color="auto" w:fill="auto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≡(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Y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∧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X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∧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Z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)∨(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X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∧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Z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)∨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Y</w:t>
      </w:r>
    </w:p>
    <w:p w14:paraId="10189F0F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/>
        <w:ind w:left="0" w:firstLine="0"/>
        <w:jc w:val="left"/>
        <w:rPr>
          <w:rFonts w:hint="default" w:ascii="Times New Roman" w:hAnsi="Times New Roman" w:eastAsia="NotoSansHans" w:cs="Times New Roman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color="auto" w:fill="auto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≡(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Y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∧(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X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∨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Z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))∨(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X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∧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Z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)∨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Y</w:t>
      </w:r>
    </w:p>
    <w:p w14:paraId="1666E732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/>
        <w:ind w:left="0" w:firstLine="0"/>
        <w:jc w:val="left"/>
        <w:rPr>
          <w:rFonts w:hint="default" w:ascii="Times New Roman" w:hAnsi="Times New Roman" w:eastAsia="NotoSansHans" w:cs="Times New Roman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color="auto" w:fill="auto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≡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Y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∨(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X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∧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Z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)∨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Y</w:t>
      </w:r>
    </w:p>
    <w:p w14:paraId="0E43D953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/>
        <w:ind w:left="0" w:firstLine="0"/>
        <w:jc w:val="left"/>
        <w:rPr>
          <w:rFonts w:hint="default" w:ascii="Times New Roman" w:hAnsi="Times New Roman" w:eastAsia="NotoSansHans" w:cs="Times New Roman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color="auto" w:fill="auto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≡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Y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∨(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X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∧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Z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)</w:t>
      </w:r>
    </w:p>
    <w:p w14:paraId="29DC16A2"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/>
        <w:ind w:left="0" w:firstLine="0"/>
        <w:jc w:val="left"/>
        <w:rPr>
          <w:rFonts w:hint="default" w:ascii="Times New Roman" w:hAnsi="Times New Roman" w:eastAsia="NotoSansHans" w:cs="Times New Roman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color="auto" w:fill="auto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≡(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X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∧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Z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)∨</w:t>
      </w:r>
      <w:r>
        <w:rPr>
          <w:rFonts w:hint="default" w:ascii="Times New Roman" w:hAnsi="Times New Roman" w:eastAsia="KaTeX_Math" w:cs="Times New Roman"/>
          <w:i/>
          <w:iCs/>
          <w:caps w:val="0"/>
          <w:color w:val="000000"/>
          <w:spacing w:val="0"/>
          <w:kern w:val="0"/>
          <w:sz w:val="28"/>
          <w:szCs w:val="28"/>
          <w:highlight w:val="none"/>
          <w:bdr w:val="single" w:color="auto" w:sz="2" w:space="0"/>
          <w:shd w:val="clear" w:color="auto" w:fill="auto"/>
          <w:lang w:val="en-US" w:eastAsia="zh-CN" w:bidi="ar"/>
        </w:rPr>
        <w:t>Y</w:t>
      </w:r>
    </w:p>
    <w:p w14:paraId="0F98433D">
      <w:bookmarkStart w:id="0" w:name="_GoBack"/>
      <w:bookmarkEnd w:id="0"/>
    </w:p>
    <w:p w14:paraId="7149FB01"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SansH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E2A4CF5"/>
    <w:rsid w:val="32EE7184"/>
    <w:rsid w:val="3D2E204C"/>
    <w:rsid w:val="75E6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before="240" w:after="600" w:line="420" w:lineRule="atLeast"/>
      <w:ind w:right="658"/>
    </w:pPr>
    <w:rPr>
      <w:rFonts w:ascii="Calibri" w:hAnsi="Calibri" w:eastAsia="SimSun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before="240" w:after="600" w:line="420" w:lineRule="atLeast"/>
      <w:ind w:right="658"/>
    </w:pPr>
    <w:rPr>
      <w:rFonts w:ascii="Courier New" w:hAnsi="Courier New" w:eastAsia="SimSun" w:cs="Courier New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2025-09-22T17:39:00Z</dcterms:created>
  <dc:creator>ххх</dc:creator>
  <cp:lastModifiedBy>ххх</cp:lastModifiedBy>
  <dcterms:modified xsi:type="dcterms:W3CDTF">2025-10-26T15:53:20Z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D64825B727F0400C8F8B9A4CF0035332_13</vt:lpwstr>
  </property>
</Properties>
</file>